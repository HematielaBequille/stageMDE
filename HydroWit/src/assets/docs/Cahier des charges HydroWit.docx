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0476" w14:textId="04277D3C" w:rsidR="00A1035F" w:rsidRPr="003644B2" w:rsidRDefault="00000000" w:rsidP="003644B2">
      <w:pPr>
        <w:pStyle w:val="Titre"/>
        <w:rPr>
          <w:sz w:val="56"/>
          <w:szCs w:val="56"/>
        </w:rPr>
      </w:pPr>
      <w:r w:rsidRPr="003644B2">
        <w:rPr>
          <w:sz w:val="56"/>
          <w:szCs w:val="56"/>
        </w:rPr>
        <w:t xml:space="preserve">Cahier des </w:t>
      </w:r>
      <w:r w:rsidR="00085CE9" w:rsidRPr="003644B2">
        <w:rPr>
          <w:sz w:val="56"/>
          <w:szCs w:val="56"/>
        </w:rPr>
        <w:t>c</w:t>
      </w:r>
      <w:r w:rsidRPr="003644B2">
        <w:rPr>
          <w:sz w:val="56"/>
          <w:szCs w:val="56"/>
        </w:rPr>
        <w:t xml:space="preserve">harges pour </w:t>
      </w:r>
      <w:r w:rsidR="003644B2" w:rsidRPr="003644B2">
        <w:rPr>
          <w:sz w:val="56"/>
          <w:szCs w:val="56"/>
        </w:rPr>
        <w:t>le</w:t>
      </w:r>
      <w:r w:rsidRPr="003644B2">
        <w:rPr>
          <w:sz w:val="56"/>
          <w:szCs w:val="56"/>
        </w:rPr>
        <w:t xml:space="preserve"> </w:t>
      </w:r>
      <w:r w:rsidR="00085CE9" w:rsidRPr="003644B2">
        <w:rPr>
          <w:sz w:val="56"/>
          <w:szCs w:val="56"/>
        </w:rPr>
        <w:t>p</w:t>
      </w:r>
      <w:r w:rsidRPr="003644B2">
        <w:rPr>
          <w:sz w:val="56"/>
          <w:szCs w:val="56"/>
        </w:rPr>
        <w:t xml:space="preserve">rojet de </w:t>
      </w:r>
      <w:r w:rsidR="00085CE9" w:rsidRPr="003644B2">
        <w:rPr>
          <w:sz w:val="56"/>
          <w:szCs w:val="56"/>
        </w:rPr>
        <w:t>d</w:t>
      </w:r>
      <w:r w:rsidRPr="003644B2">
        <w:rPr>
          <w:sz w:val="56"/>
          <w:szCs w:val="56"/>
        </w:rPr>
        <w:t xml:space="preserve">éveloppement de </w:t>
      </w:r>
      <w:r w:rsidR="003644B2" w:rsidRPr="003644B2">
        <w:rPr>
          <w:sz w:val="56"/>
          <w:szCs w:val="56"/>
        </w:rPr>
        <w:t>l’</w:t>
      </w:r>
      <w:r w:rsidR="00085CE9" w:rsidRPr="003644B2">
        <w:rPr>
          <w:sz w:val="56"/>
          <w:szCs w:val="56"/>
        </w:rPr>
        <w:t>a</w:t>
      </w:r>
      <w:r w:rsidRPr="003644B2">
        <w:rPr>
          <w:sz w:val="56"/>
          <w:szCs w:val="56"/>
        </w:rPr>
        <w:t xml:space="preserve">pplication </w:t>
      </w:r>
      <w:r w:rsidR="00085CE9" w:rsidRPr="003644B2">
        <w:rPr>
          <w:sz w:val="56"/>
          <w:szCs w:val="56"/>
        </w:rPr>
        <w:t>w</w:t>
      </w:r>
      <w:r w:rsidRPr="003644B2">
        <w:rPr>
          <w:sz w:val="56"/>
          <w:szCs w:val="56"/>
        </w:rPr>
        <w:t>eb</w:t>
      </w:r>
      <w:r w:rsidR="003644B2" w:rsidRPr="003644B2">
        <w:rPr>
          <w:sz w:val="56"/>
          <w:szCs w:val="56"/>
        </w:rPr>
        <w:t xml:space="preserve"> </w:t>
      </w:r>
      <w:proofErr w:type="spellStart"/>
      <w:r w:rsidR="003644B2" w:rsidRPr="003644B2">
        <w:rPr>
          <w:sz w:val="56"/>
          <w:szCs w:val="56"/>
        </w:rPr>
        <w:t>HydroWit</w:t>
      </w:r>
      <w:proofErr w:type="spellEnd"/>
    </w:p>
    <w:p w14:paraId="09B3FC56" w14:textId="210EDDC8" w:rsidR="00A1035F" w:rsidRPr="006E5D8F" w:rsidRDefault="00000000">
      <w:pPr>
        <w:pStyle w:val="Titre1"/>
      </w:pPr>
      <w:r w:rsidRPr="006E5D8F">
        <w:t>Projet : Développement d</w:t>
      </w:r>
      <w:r w:rsidR="003644B2">
        <w:t>e l’</w:t>
      </w:r>
      <w:r w:rsidRPr="006E5D8F">
        <w:t>application web</w:t>
      </w:r>
      <w:r w:rsidR="003644B2">
        <w:t xml:space="preserve"> </w:t>
      </w:r>
      <w:proofErr w:type="spellStart"/>
      <w:r w:rsidR="003644B2">
        <w:t>HydroWit</w:t>
      </w:r>
      <w:proofErr w:type="spellEnd"/>
    </w:p>
    <w:p w14:paraId="58E41E12" w14:textId="584CDF99" w:rsidR="00A1035F" w:rsidRPr="006E5D8F" w:rsidRDefault="00000000">
      <w:r w:rsidRPr="006E5D8F">
        <w:t xml:space="preserve">Date : </w:t>
      </w:r>
      <w:r w:rsidR="00085CE9" w:rsidRPr="006E5D8F">
        <w:t>10/10/2024</w:t>
      </w:r>
    </w:p>
    <w:p w14:paraId="42628689" w14:textId="18695DE6" w:rsidR="00A1035F" w:rsidRPr="006E5D8F" w:rsidRDefault="00000000">
      <w:r w:rsidRPr="006E5D8F">
        <w:t xml:space="preserve">Client : </w:t>
      </w:r>
      <w:r w:rsidR="00085CE9" w:rsidRPr="006E5D8F">
        <w:t>Maison de l’Estuaire</w:t>
      </w:r>
    </w:p>
    <w:p w14:paraId="58D0021F" w14:textId="65506462" w:rsidR="00A1035F" w:rsidRPr="006E5D8F" w:rsidRDefault="00000000">
      <w:r w:rsidRPr="006E5D8F">
        <w:t xml:space="preserve">Chef de projet : </w:t>
      </w:r>
      <w:r w:rsidR="00085CE9" w:rsidRPr="006E5D8F">
        <w:t xml:space="preserve">Simon </w:t>
      </w:r>
      <w:r w:rsidR="006E5D8F" w:rsidRPr="006E5D8F">
        <w:t>Guilbaud</w:t>
      </w:r>
    </w:p>
    <w:p w14:paraId="3EEE3C9F" w14:textId="39DBDF0F" w:rsidR="00A1035F" w:rsidRPr="006E5D8F" w:rsidRDefault="00000000">
      <w:r w:rsidRPr="006E5D8F">
        <w:t>Version : 1.</w:t>
      </w:r>
      <w:r w:rsidR="00A553D8">
        <w:t>1</w:t>
      </w:r>
    </w:p>
    <w:p w14:paraId="5498860A" w14:textId="10A3C9C1" w:rsidR="00A1035F" w:rsidRPr="006E5D8F" w:rsidRDefault="00000000">
      <w:pPr>
        <w:pStyle w:val="Titre1"/>
      </w:pPr>
      <w:r w:rsidRPr="006E5D8F">
        <w:t xml:space="preserve">1. Contexte et </w:t>
      </w:r>
      <w:r w:rsidR="00085CE9" w:rsidRPr="006E5D8F">
        <w:t>o</w:t>
      </w:r>
      <w:r w:rsidRPr="006E5D8F">
        <w:t xml:space="preserve">bjectifs du </w:t>
      </w:r>
      <w:r w:rsidR="00085CE9" w:rsidRPr="006E5D8F">
        <w:t>p</w:t>
      </w:r>
      <w:r w:rsidRPr="006E5D8F">
        <w:t>rojet</w:t>
      </w:r>
    </w:p>
    <w:p w14:paraId="7A5B0525" w14:textId="4C7CCF8D" w:rsidR="00A1035F" w:rsidRPr="006E5D8F" w:rsidRDefault="001E18A8" w:rsidP="005124C5">
      <w:pPr>
        <w:pStyle w:val="Titre2"/>
        <w:numPr>
          <w:ilvl w:val="0"/>
          <w:numId w:val="17"/>
        </w:numPr>
      </w:pPr>
      <w:r>
        <w:t xml:space="preserve">1.1. </w:t>
      </w:r>
      <w:r w:rsidRPr="006E5D8F">
        <w:t>Contexte</w:t>
      </w:r>
    </w:p>
    <w:p w14:paraId="192AAE6B" w14:textId="1083B843" w:rsidR="00085CE9" w:rsidRPr="006E5D8F" w:rsidRDefault="00085CE9" w:rsidP="00085CE9">
      <w:r w:rsidRPr="006E5D8F">
        <w:t xml:space="preserve">Actuellement, les </w:t>
      </w:r>
      <w:r w:rsidR="006E5D8F" w:rsidRPr="006E5D8F">
        <w:t>salariés</w:t>
      </w:r>
      <w:r w:rsidR="00AC393E" w:rsidRPr="006E5D8F">
        <w:t xml:space="preserve"> concernés</w:t>
      </w:r>
      <w:r w:rsidRPr="006E5D8F">
        <w:t xml:space="preserve"> de la Maison de l’Estuaire utilisent le logiciel propriétaire </w:t>
      </w:r>
      <w:proofErr w:type="spellStart"/>
      <w:r w:rsidRPr="006E5D8F">
        <w:t>Hydras</w:t>
      </w:r>
      <w:proofErr w:type="spellEnd"/>
      <w:r w:rsidRPr="006E5D8F">
        <w:t xml:space="preserve"> 3 pour consulter</w:t>
      </w:r>
      <w:r w:rsidR="00AC393E" w:rsidRPr="006E5D8F">
        <w:t>, éditer et analyser</w:t>
      </w:r>
      <w:r w:rsidRPr="006E5D8F">
        <w:t xml:space="preserve"> les données </w:t>
      </w:r>
      <w:r w:rsidR="00A32C21">
        <w:t xml:space="preserve">hydrauliques produites par </w:t>
      </w:r>
      <w:r w:rsidRPr="006E5D8F">
        <w:t xml:space="preserve">des appareils de télémesures </w:t>
      </w:r>
      <w:r w:rsidR="00AC393E" w:rsidRPr="006E5D8F">
        <w:t>(ATM) placés sur le terrain.</w:t>
      </w:r>
      <w:r w:rsidR="006E5D8F">
        <w:t xml:space="preserve"> Vieillissant</w:t>
      </w:r>
      <w:r w:rsidR="00A32C21">
        <w:t xml:space="preserve"> et</w:t>
      </w:r>
      <w:r w:rsidR="006E5D8F">
        <w:t xml:space="preserve"> incomplet par rapport à leurs besoins</w:t>
      </w:r>
      <w:r w:rsidR="00A32C21">
        <w:t>,</w:t>
      </w:r>
      <w:r w:rsidR="006E5D8F">
        <w:t xml:space="preserve"> il a été envisagé de développer une solution maison pour répondre plus amplement aux besoins métiers de l’organisation</w:t>
      </w:r>
      <w:r w:rsidR="00A32C21">
        <w:t xml:space="preserve"> et éviter le passage à la version supérieure du logiciel actuel qui au-delà de son coût démesuré, ne répondrait pas à toutes les problématiques.</w:t>
      </w:r>
    </w:p>
    <w:p w14:paraId="3191ED58" w14:textId="77777777" w:rsidR="00A1035F" w:rsidRPr="006E5D8F" w:rsidRDefault="00000000" w:rsidP="001E18A8">
      <w:pPr>
        <w:pStyle w:val="Titre2"/>
        <w:numPr>
          <w:ilvl w:val="0"/>
          <w:numId w:val="18"/>
        </w:numPr>
      </w:pPr>
      <w:r w:rsidRPr="006E5D8F">
        <w:t>1.2. Objectifs</w:t>
      </w:r>
    </w:p>
    <w:p w14:paraId="1E332F6D" w14:textId="64907371" w:rsidR="00F276C7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>Créer une application web intuitive, responsive et performante.</w:t>
      </w:r>
    </w:p>
    <w:p w14:paraId="18CD012B" w14:textId="74720BAC" w:rsidR="00BF1E64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Pouvoir alimenter les bases de données internes des niveaux d’eau, de météorologies et de marégraphe</w:t>
      </w:r>
      <w:r w:rsidR="00A32C21">
        <w:t>s déposées sur un serveur FTP par les ATM</w:t>
      </w:r>
      <w:r>
        <w:t>.</w:t>
      </w:r>
    </w:p>
    <w:p w14:paraId="0DF60722" w14:textId="64C9479B" w:rsidR="00BF2250" w:rsidRDefault="00000000" w:rsidP="00BF1E64">
      <w:pPr>
        <w:pStyle w:val="Paragraphedeliste"/>
        <w:numPr>
          <w:ilvl w:val="0"/>
          <w:numId w:val="28"/>
        </w:numPr>
        <w:spacing w:after="0"/>
      </w:pPr>
      <w:r w:rsidRPr="006E5D8F">
        <w:t xml:space="preserve">Faciliter la gestion </w:t>
      </w:r>
      <w:r w:rsidR="00BF2250">
        <w:t>des données recueillies par les ATM.</w:t>
      </w:r>
    </w:p>
    <w:p w14:paraId="0EAFBA23" w14:textId="45D69585" w:rsidR="00F276C7" w:rsidRDefault="00F276C7" w:rsidP="00BF1E64">
      <w:pPr>
        <w:pStyle w:val="Paragraphedeliste"/>
        <w:numPr>
          <w:ilvl w:val="0"/>
          <w:numId w:val="28"/>
        </w:numPr>
        <w:spacing w:after="0"/>
      </w:pPr>
      <w:r>
        <w:t>Limiter le nombre d’outils et d’étapes nécessaires pour produire des données lisibles et des graphiques.</w:t>
      </w:r>
    </w:p>
    <w:p w14:paraId="464B128C" w14:textId="15C5FD07" w:rsidR="00A1035F" w:rsidRPr="006E5D8F" w:rsidRDefault="00BF2250" w:rsidP="00BF1E64">
      <w:pPr>
        <w:pStyle w:val="Paragraphedeliste"/>
        <w:numPr>
          <w:ilvl w:val="0"/>
          <w:numId w:val="28"/>
        </w:numPr>
        <w:spacing w:after="0"/>
      </w:pPr>
      <w:r>
        <w:t xml:space="preserve">Pouvoir générer des fichiers de données brutes et </w:t>
      </w:r>
      <w:r w:rsidR="00A32C21">
        <w:t>des</w:t>
      </w:r>
      <w:r>
        <w:t xml:space="preserve"> graphiques de haute qualité.</w:t>
      </w:r>
    </w:p>
    <w:p w14:paraId="49136CEF" w14:textId="77777777" w:rsidR="00A1035F" w:rsidRPr="006E5D8F" w:rsidRDefault="00000000">
      <w:pPr>
        <w:pStyle w:val="Titre1"/>
      </w:pPr>
      <w:r w:rsidRPr="006E5D8F">
        <w:t>2. Périmètre Fonctionnel</w:t>
      </w:r>
    </w:p>
    <w:p w14:paraId="0946F222" w14:textId="77777777" w:rsidR="00A1035F" w:rsidRPr="006E5D8F" w:rsidRDefault="00000000" w:rsidP="005124C5">
      <w:pPr>
        <w:pStyle w:val="Titre2"/>
        <w:numPr>
          <w:ilvl w:val="0"/>
          <w:numId w:val="12"/>
        </w:numPr>
      </w:pPr>
      <w:r w:rsidRPr="006E5D8F">
        <w:t>2.1. Fonctionnalités Principales</w:t>
      </w:r>
    </w:p>
    <w:p w14:paraId="01C3A5A6" w14:textId="77777777" w:rsidR="00A1035F" w:rsidRPr="006E5D8F" w:rsidRDefault="00000000" w:rsidP="005124C5">
      <w:pPr>
        <w:ind w:left="360"/>
      </w:pPr>
      <w:r w:rsidRPr="006E5D8F">
        <w:t>L'application devra offrir les fonctionnalités suivantes :</w:t>
      </w:r>
    </w:p>
    <w:p w14:paraId="49B6739F" w14:textId="0283EDEF" w:rsidR="00A1035F" w:rsidRDefault="00000000" w:rsidP="005124C5">
      <w:pPr>
        <w:pStyle w:val="Listepuces"/>
        <w:numPr>
          <w:ilvl w:val="0"/>
          <w:numId w:val="13"/>
        </w:numPr>
      </w:pPr>
      <w:r w:rsidRPr="006E5D8F">
        <w:lastRenderedPageBreak/>
        <w:t xml:space="preserve">Gestion des utilisateurs : </w:t>
      </w:r>
      <w:r w:rsidR="005124C5">
        <w:t>c</w:t>
      </w:r>
      <w:r w:rsidRPr="006E5D8F">
        <w:t>onnexion</w:t>
      </w:r>
      <w:r w:rsidR="005124C5">
        <w:t>.</w:t>
      </w:r>
    </w:p>
    <w:p w14:paraId="44B14376" w14:textId="73E54AA3" w:rsidR="005124C5" w:rsidRPr="006E5D8F" w:rsidRDefault="005124C5" w:rsidP="005124C5">
      <w:pPr>
        <w:pStyle w:val="Listepuces"/>
        <w:numPr>
          <w:ilvl w:val="0"/>
          <w:numId w:val="13"/>
        </w:numPr>
      </w:pPr>
      <w:r>
        <w:t>Back-office : création d’utilisateur, gestion des rôles &amp; permissions.</w:t>
      </w:r>
    </w:p>
    <w:p w14:paraId="777E7BF1" w14:textId="027BBB0E" w:rsidR="00A1035F" w:rsidRDefault="005124C5" w:rsidP="005124C5">
      <w:pPr>
        <w:pStyle w:val="Listepuces"/>
        <w:numPr>
          <w:ilvl w:val="0"/>
          <w:numId w:val="13"/>
        </w:numPr>
      </w:pPr>
      <w:r>
        <w:t>Module données</w:t>
      </w:r>
      <w:r w:rsidRPr="006E5D8F">
        <w:t xml:space="preserve"> : </w:t>
      </w:r>
      <w:r>
        <w:t>chercher, lire des données, en tableaux bruts ou en graphiques</w:t>
      </w:r>
      <w:r w:rsidRPr="006E5D8F">
        <w:t>.</w:t>
      </w:r>
    </w:p>
    <w:p w14:paraId="227748B9" w14:textId="1A9A84B6" w:rsidR="005124C5" w:rsidRDefault="005124C5" w:rsidP="005124C5">
      <w:pPr>
        <w:pStyle w:val="Listepuces"/>
        <w:numPr>
          <w:ilvl w:val="0"/>
          <w:numId w:val="13"/>
        </w:numPr>
      </w:pPr>
      <w:r>
        <w:t xml:space="preserve">Module export : pouvoir exporter des </w:t>
      </w:r>
      <w:r w:rsidR="00A32C21">
        <w:t xml:space="preserve">tableurs </w:t>
      </w:r>
      <w:r>
        <w:t>ou des graphiques au format image.</w:t>
      </w:r>
    </w:p>
    <w:p w14:paraId="63A77015" w14:textId="14C9DA16" w:rsidR="005124C5" w:rsidRDefault="005124C5" w:rsidP="005124C5">
      <w:pPr>
        <w:pStyle w:val="Listepuces"/>
        <w:numPr>
          <w:ilvl w:val="0"/>
          <w:numId w:val="13"/>
        </w:numPr>
      </w:pPr>
      <w:r>
        <w:t>Module saisie : pouvoir saisir des informations concernant une intervention sur le terrain.</w:t>
      </w:r>
    </w:p>
    <w:p w14:paraId="79947462" w14:textId="4F41D9B9" w:rsidR="00A50FC6" w:rsidRPr="006E5D8F" w:rsidRDefault="00A50FC6" w:rsidP="005124C5">
      <w:pPr>
        <w:pStyle w:val="Listepuces"/>
        <w:numPr>
          <w:ilvl w:val="0"/>
          <w:numId w:val="13"/>
        </w:numPr>
      </w:pPr>
      <w:r w:rsidRPr="006E5D8F">
        <w:t>Module</w:t>
      </w:r>
      <w:r>
        <w:t xml:space="preserve"> synthèse : générer et afficher des graphiques statistiques de types bilans.</w:t>
      </w:r>
    </w:p>
    <w:p w14:paraId="4C1880BA" w14:textId="518973FC" w:rsidR="00A1035F" w:rsidRPr="006E5D8F" w:rsidRDefault="00000000" w:rsidP="005124C5">
      <w:pPr>
        <w:pStyle w:val="Listepuces"/>
        <w:numPr>
          <w:ilvl w:val="0"/>
          <w:numId w:val="13"/>
        </w:numPr>
      </w:pPr>
      <w:r w:rsidRPr="006E5D8F">
        <w:t>Sécurité : Gestion des sessions, utilisation du protocole HTTPS.</w:t>
      </w:r>
    </w:p>
    <w:p w14:paraId="630F32E4" w14:textId="5A1C08A5" w:rsidR="00A1035F" w:rsidRPr="006E5D8F" w:rsidRDefault="00000000" w:rsidP="005124C5">
      <w:pPr>
        <w:pStyle w:val="Titre2"/>
        <w:numPr>
          <w:ilvl w:val="0"/>
          <w:numId w:val="14"/>
        </w:numPr>
      </w:pPr>
      <w:r w:rsidRPr="006E5D8F">
        <w:t>2.2. Modules Additionnels</w:t>
      </w:r>
    </w:p>
    <w:p w14:paraId="59202E11" w14:textId="02016892" w:rsidR="00A1035F" w:rsidRDefault="005124C5" w:rsidP="00A50FC6">
      <w:pPr>
        <w:pStyle w:val="Paragraphedeliste"/>
        <w:numPr>
          <w:ilvl w:val="0"/>
          <w:numId w:val="10"/>
        </w:numPr>
      </w:pPr>
      <w:r>
        <w:t>Module données : pouvoir afficher les coordonnées des ATM.</w:t>
      </w:r>
    </w:p>
    <w:p w14:paraId="7C50DA1A" w14:textId="68C90463" w:rsidR="005124C5" w:rsidRPr="006E5D8F" w:rsidRDefault="005124C5" w:rsidP="005124C5">
      <w:pPr>
        <w:pStyle w:val="Paragraphedeliste"/>
        <w:numPr>
          <w:ilvl w:val="0"/>
          <w:numId w:val="10"/>
        </w:numPr>
      </w:pPr>
      <w:r>
        <w:t>Module maintenance ATM : afficher une liste de tous les ATM et leurs caractéristiques, envoyer un formulaire d’intervention sur un ATM, suivi des pannes.</w:t>
      </w:r>
    </w:p>
    <w:p w14:paraId="429428D4" w14:textId="77777777" w:rsidR="00A1035F" w:rsidRPr="006E5D8F" w:rsidRDefault="00000000">
      <w:pPr>
        <w:pStyle w:val="Titre1"/>
      </w:pPr>
      <w:r w:rsidRPr="006E5D8F">
        <w:t>3. Périmètre Technique</w:t>
      </w:r>
    </w:p>
    <w:p w14:paraId="48EF2103" w14:textId="77777777" w:rsidR="00A1035F" w:rsidRPr="006E5D8F" w:rsidRDefault="00000000" w:rsidP="008F4848">
      <w:pPr>
        <w:pStyle w:val="Titre2"/>
        <w:numPr>
          <w:ilvl w:val="0"/>
          <w:numId w:val="19"/>
        </w:numPr>
      </w:pPr>
      <w:r w:rsidRPr="006E5D8F">
        <w:t>3.1. Technologies Utilisées</w:t>
      </w:r>
    </w:p>
    <w:p w14:paraId="18D23B52" w14:textId="47B7230C" w:rsidR="00A1035F" w:rsidRPr="006E5D8F" w:rsidRDefault="00000000">
      <w:r w:rsidRPr="006E5D8F">
        <w:t>Frontend : HTML5, CSS3</w:t>
      </w:r>
      <w:r w:rsidR="00A553D8">
        <w:t xml:space="preserve"> (</w:t>
      </w:r>
      <w:proofErr w:type="spellStart"/>
      <w:r w:rsidR="001B4172">
        <w:t>Material</w:t>
      </w:r>
      <w:proofErr w:type="spellEnd"/>
      <w:r w:rsidR="00A553D8">
        <w:t>)</w:t>
      </w:r>
      <w:r w:rsidRPr="006E5D8F">
        <w:t>, JavaScript (Angular).</w:t>
      </w:r>
      <w:r w:rsidRPr="006E5D8F">
        <w:br/>
        <w:t>Backend :</w:t>
      </w:r>
      <w:r w:rsidR="008F4848">
        <w:t xml:space="preserve"> JavaScript (Node.JS</w:t>
      </w:r>
      <w:r w:rsidR="00A553D8">
        <w:t xml:space="preserve">), </w:t>
      </w:r>
      <w:r w:rsidR="00A553D8" w:rsidRPr="006E5D8F">
        <w:t>API REST</w:t>
      </w:r>
      <w:r w:rsidRPr="006E5D8F">
        <w:t>.</w:t>
      </w:r>
      <w:r w:rsidRPr="006E5D8F">
        <w:br/>
        <w:t>Base de données : PostgreSQL.</w:t>
      </w:r>
      <w:r w:rsidRPr="006E5D8F">
        <w:br/>
        <w:t>Serveur d'hébergement : Apache.</w:t>
      </w:r>
    </w:p>
    <w:p w14:paraId="543A7A5A" w14:textId="77777777" w:rsidR="00A1035F" w:rsidRPr="006E5D8F" w:rsidRDefault="00000000" w:rsidP="008F4848">
      <w:pPr>
        <w:pStyle w:val="Titre2"/>
        <w:numPr>
          <w:ilvl w:val="0"/>
          <w:numId w:val="20"/>
        </w:numPr>
      </w:pPr>
      <w:r w:rsidRPr="006E5D8F">
        <w:t>3.2. Compatibilité Navigateur</w:t>
      </w:r>
    </w:p>
    <w:p w14:paraId="6274A60F" w14:textId="161EDB31" w:rsidR="00A1035F" w:rsidRPr="006E5D8F" w:rsidRDefault="00000000">
      <w:r w:rsidRPr="006E5D8F">
        <w:t>Google Chrome, Mozilla Firefox</w:t>
      </w:r>
      <w:r w:rsidR="008F4848">
        <w:t>.</w:t>
      </w:r>
    </w:p>
    <w:p w14:paraId="301385B6" w14:textId="77777777" w:rsidR="00A1035F" w:rsidRPr="006E5D8F" w:rsidRDefault="00000000" w:rsidP="008F4848">
      <w:pPr>
        <w:pStyle w:val="Titre2"/>
        <w:numPr>
          <w:ilvl w:val="0"/>
          <w:numId w:val="21"/>
        </w:numPr>
      </w:pPr>
      <w:r w:rsidRPr="006E5D8F">
        <w:t>3.3. Compatibilité Mobile</w:t>
      </w:r>
    </w:p>
    <w:p w14:paraId="77FD5F0C" w14:textId="77777777" w:rsidR="00A1035F" w:rsidRPr="006E5D8F" w:rsidRDefault="00000000">
      <w:r w:rsidRPr="006E5D8F">
        <w:t>L’application devra être responsive et fonctionner sur les appareils mobiles.</w:t>
      </w:r>
    </w:p>
    <w:p w14:paraId="4E343796" w14:textId="77777777" w:rsidR="00A1035F" w:rsidRPr="006E5D8F" w:rsidRDefault="00000000">
      <w:pPr>
        <w:pStyle w:val="Titre1"/>
      </w:pPr>
      <w:r w:rsidRPr="006E5D8F">
        <w:t>4. Exigences en Matière de Sécurité</w:t>
      </w:r>
    </w:p>
    <w:p w14:paraId="44454272" w14:textId="77777777" w:rsidR="00A1035F" w:rsidRPr="006E5D8F" w:rsidRDefault="00000000" w:rsidP="008F4848">
      <w:pPr>
        <w:pStyle w:val="Titre2"/>
        <w:numPr>
          <w:ilvl w:val="0"/>
          <w:numId w:val="22"/>
        </w:numPr>
      </w:pPr>
      <w:r w:rsidRPr="006E5D8F">
        <w:t>4.1. Authentification et Autorisation</w:t>
      </w:r>
    </w:p>
    <w:p w14:paraId="3012D7CC" w14:textId="38B52E0D" w:rsidR="00A1035F" w:rsidRPr="006E5D8F" w:rsidRDefault="00000000">
      <w:r w:rsidRPr="006E5D8F">
        <w:t>Système d'authentification sécurisé avec gestion de session et expiration.</w:t>
      </w:r>
      <w:r w:rsidRPr="006E5D8F">
        <w:br/>
        <w:t>Gestion des rôles et permissions.</w:t>
      </w:r>
    </w:p>
    <w:p w14:paraId="5DED726B" w14:textId="77777777" w:rsidR="00A1035F" w:rsidRPr="006E5D8F" w:rsidRDefault="00000000" w:rsidP="008F4848">
      <w:pPr>
        <w:pStyle w:val="Titre2"/>
        <w:numPr>
          <w:ilvl w:val="0"/>
          <w:numId w:val="23"/>
        </w:numPr>
      </w:pPr>
      <w:r w:rsidRPr="006E5D8F">
        <w:t>4.2. Protection des Données</w:t>
      </w:r>
    </w:p>
    <w:p w14:paraId="794B4D62" w14:textId="58161F48" w:rsidR="00A1035F" w:rsidRPr="006E5D8F" w:rsidRDefault="00000000">
      <w:r w:rsidRPr="006E5D8F">
        <w:t>Sauvegardes</w:t>
      </w:r>
      <w:r w:rsidR="008F4848">
        <w:t xml:space="preserve"> automatisées toutes les heures</w:t>
      </w:r>
      <w:r w:rsidRPr="006E5D8F">
        <w:t xml:space="preserve"> </w:t>
      </w:r>
      <w:r w:rsidR="008F4848">
        <w:t>du serveur déjà existante.</w:t>
      </w:r>
    </w:p>
    <w:p w14:paraId="58E492A0" w14:textId="77777777" w:rsidR="00A1035F" w:rsidRPr="006E5D8F" w:rsidRDefault="00000000">
      <w:pPr>
        <w:pStyle w:val="Titre1"/>
      </w:pPr>
      <w:r w:rsidRPr="006E5D8F">
        <w:lastRenderedPageBreak/>
        <w:t>5. Exigences Non-Fonctionnelles</w:t>
      </w:r>
    </w:p>
    <w:p w14:paraId="53D9DEDD" w14:textId="77777777" w:rsidR="00A1035F" w:rsidRPr="006E5D8F" w:rsidRDefault="00000000" w:rsidP="008F4848">
      <w:pPr>
        <w:pStyle w:val="Titre2"/>
        <w:numPr>
          <w:ilvl w:val="0"/>
          <w:numId w:val="24"/>
        </w:numPr>
      </w:pPr>
      <w:r w:rsidRPr="006E5D8F">
        <w:t>5.1. Performance</w:t>
      </w:r>
    </w:p>
    <w:p w14:paraId="68479CD9" w14:textId="77777777" w:rsidR="00A1035F" w:rsidRPr="006E5D8F" w:rsidRDefault="00000000">
      <w:r w:rsidRPr="006E5D8F">
        <w:t>Temps de réponse inférieur à 2 secondes pour les actions standards.</w:t>
      </w:r>
    </w:p>
    <w:p w14:paraId="1E59257F" w14:textId="77777777" w:rsidR="00A1035F" w:rsidRPr="006E5D8F" w:rsidRDefault="00000000" w:rsidP="008F4848">
      <w:pPr>
        <w:pStyle w:val="Titre2"/>
        <w:numPr>
          <w:ilvl w:val="0"/>
          <w:numId w:val="25"/>
        </w:numPr>
      </w:pPr>
      <w:r w:rsidRPr="006E5D8F">
        <w:t>5.2. Disponibilité</w:t>
      </w:r>
    </w:p>
    <w:p w14:paraId="5D004BDB" w14:textId="7CC885E5" w:rsidR="00A1035F" w:rsidRPr="006E5D8F" w:rsidRDefault="008F4848">
      <w:r>
        <w:t>Objectif de disponibilité illimitée sauf en cas de panne électrique, de réseau ou matérielle du serveur</w:t>
      </w:r>
      <w:r w:rsidRPr="006E5D8F">
        <w:t>.</w:t>
      </w:r>
    </w:p>
    <w:p w14:paraId="6F6AFEC7" w14:textId="77777777" w:rsidR="00A1035F" w:rsidRPr="006E5D8F" w:rsidRDefault="00000000" w:rsidP="008F4848">
      <w:pPr>
        <w:pStyle w:val="Titre2"/>
        <w:numPr>
          <w:ilvl w:val="0"/>
          <w:numId w:val="26"/>
        </w:numPr>
      </w:pPr>
      <w:r w:rsidRPr="006E5D8F">
        <w:t>5.3. Scalabilité</w:t>
      </w:r>
    </w:p>
    <w:p w14:paraId="76BCF98C" w14:textId="0A2D6F42" w:rsidR="00A1035F" w:rsidRPr="006E5D8F" w:rsidRDefault="00000000">
      <w:r w:rsidRPr="006E5D8F">
        <w:t>L'architecture doit permettre</w:t>
      </w:r>
      <w:r w:rsidR="008F4848">
        <w:t xml:space="preserve"> l’évolution des modules de l’application ainsi que l’ajout futur de nouveaux modules</w:t>
      </w:r>
      <w:r w:rsidRPr="006E5D8F">
        <w:t>.</w:t>
      </w:r>
    </w:p>
    <w:p w14:paraId="4ABE675F" w14:textId="77777777" w:rsidR="00A1035F" w:rsidRPr="006E5D8F" w:rsidRDefault="00000000" w:rsidP="008F4848">
      <w:pPr>
        <w:pStyle w:val="Titre2"/>
        <w:numPr>
          <w:ilvl w:val="0"/>
          <w:numId w:val="27"/>
        </w:numPr>
      </w:pPr>
      <w:r w:rsidRPr="006E5D8F">
        <w:t>5.4. Maintenance et Support</w:t>
      </w:r>
    </w:p>
    <w:p w14:paraId="05907691" w14:textId="4378B421" w:rsidR="00A1035F" w:rsidRPr="006E5D8F" w:rsidRDefault="00000000">
      <w:r w:rsidRPr="006E5D8F">
        <w:t>Documentation technique et utilisateur complète.</w:t>
      </w:r>
    </w:p>
    <w:p w14:paraId="12213DFE" w14:textId="77777777" w:rsidR="00A1035F" w:rsidRPr="006E5D8F" w:rsidRDefault="00000000">
      <w:pPr>
        <w:pStyle w:val="Titre1"/>
      </w:pPr>
      <w:r w:rsidRPr="006E5D8F">
        <w:t>6. Livrables</w:t>
      </w:r>
    </w:p>
    <w:p w14:paraId="2053FE49" w14:textId="74B708FB" w:rsidR="00A1035F" w:rsidRPr="006E5D8F" w:rsidRDefault="00000000">
      <w:pPr>
        <w:pStyle w:val="Listepuces"/>
      </w:pPr>
      <w:r w:rsidRPr="006E5D8F">
        <w:t>Application web fonctionnelle.</w:t>
      </w:r>
    </w:p>
    <w:p w14:paraId="514EF529" w14:textId="43441F4F" w:rsidR="00A1035F" w:rsidRPr="006E5D8F" w:rsidRDefault="00000000">
      <w:pPr>
        <w:pStyle w:val="Listepuces"/>
      </w:pPr>
      <w:r w:rsidRPr="006E5D8F">
        <w:t>Documentation technique (architecture</w:t>
      </w:r>
      <w:r w:rsidR="008F4848">
        <w:t>, code commenté</w:t>
      </w:r>
      <w:r w:rsidRPr="006E5D8F">
        <w:t>).</w:t>
      </w:r>
    </w:p>
    <w:p w14:paraId="5D1FFA0A" w14:textId="074216CE" w:rsidR="00A1035F" w:rsidRPr="006E5D8F" w:rsidRDefault="00000000">
      <w:pPr>
        <w:pStyle w:val="Listepuces"/>
      </w:pPr>
      <w:r w:rsidRPr="006E5D8F">
        <w:t>Documentation utilisateur (guide de prise en main).</w:t>
      </w:r>
    </w:p>
    <w:p w14:paraId="2EC82ACD" w14:textId="5AE4E5C6" w:rsidR="00A1035F" w:rsidRPr="006E5D8F" w:rsidRDefault="00000000">
      <w:pPr>
        <w:pStyle w:val="Listepuces"/>
      </w:pPr>
      <w:r w:rsidRPr="006E5D8F">
        <w:t>Code source versionné.</w:t>
      </w:r>
    </w:p>
    <w:p w14:paraId="501EB3CB" w14:textId="77777777" w:rsidR="00A1035F" w:rsidRDefault="00000000">
      <w:pPr>
        <w:pStyle w:val="Titre1"/>
      </w:pPr>
      <w:r w:rsidRPr="006E5D8F">
        <w:t>7. Planning</w:t>
      </w:r>
    </w:p>
    <w:p w14:paraId="2359F2CD" w14:textId="1EA0B395" w:rsidR="008F4848" w:rsidRPr="008F4848" w:rsidRDefault="008F4848" w:rsidP="008F4848">
      <w:r>
        <w:t>Diagramme de Gantt en annexe</w:t>
      </w:r>
      <w:r w:rsidR="00005CA0">
        <w:t>.</w:t>
      </w:r>
    </w:p>
    <w:p w14:paraId="0704B7B4" w14:textId="77777777" w:rsidR="00A1035F" w:rsidRPr="006E5D8F" w:rsidRDefault="00000000">
      <w:pPr>
        <w:pStyle w:val="Titre1"/>
      </w:pPr>
      <w:r w:rsidRPr="006E5D8F">
        <w:t>8. Budget</w:t>
      </w:r>
    </w:p>
    <w:p w14:paraId="5B082757" w14:textId="332CD504" w:rsidR="00A1035F" w:rsidRDefault="00000000" w:rsidP="008A6166">
      <w:pPr>
        <w:spacing w:after="0"/>
      </w:pPr>
      <w:r w:rsidRPr="006E5D8F">
        <w:t xml:space="preserve">Le budget total estimé pour le projet est de </w:t>
      </w:r>
      <w:r w:rsidR="008A6166">
        <w:t>600 €</w:t>
      </w:r>
      <w:r w:rsidRPr="006E5D8F">
        <w:t xml:space="preserve"> et comprend : </w:t>
      </w:r>
      <w:r w:rsidR="00005CA0">
        <w:t>d</w:t>
      </w:r>
      <w:r w:rsidRPr="006E5D8F">
        <w:t xml:space="preserve">éveloppement, </w:t>
      </w:r>
      <w:r w:rsidR="00005CA0">
        <w:t>t</w:t>
      </w:r>
      <w:r w:rsidRPr="006E5D8F">
        <w:t xml:space="preserve">ests, </w:t>
      </w:r>
      <w:r w:rsidR="00005CA0">
        <w:t>d</w:t>
      </w:r>
      <w:r w:rsidRPr="006E5D8F">
        <w:t>éploiement.</w:t>
      </w:r>
      <w:r w:rsidR="00005CA0">
        <w:t xml:space="preserve"> </w:t>
      </w:r>
    </w:p>
    <w:p w14:paraId="1CB85E81" w14:textId="198AF330" w:rsidR="008A6166" w:rsidRPr="006E5D8F" w:rsidRDefault="008A6166" w:rsidP="008A6166">
      <w:pPr>
        <w:spacing w:after="0"/>
      </w:pPr>
      <w:r>
        <w:t>Il se base sur les jours travaillés à partir de la date du début du projet jusqu’à la fin du stage en se basant sur la rémunération effective versée par France Travail de 22 € par jour. Il ne concerne que le stagiaire.</w:t>
      </w:r>
    </w:p>
    <w:p w14:paraId="62DA2239" w14:textId="77777777" w:rsidR="00A1035F" w:rsidRPr="006E5D8F" w:rsidRDefault="00000000">
      <w:pPr>
        <w:pStyle w:val="Titre1"/>
      </w:pPr>
      <w:r w:rsidRPr="006E5D8F">
        <w:t>9. Risques Identifiés</w:t>
      </w:r>
    </w:p>
    <w:p w14:paraId="655FDAF1" w14:textId="28EA0CAF" w:rsidR="00A1035F" w:rsidRPr="006E5D8F" w:rsidRDefault="00000000">
      <w:pPr>
        <w:pStyle w:val="Listepuces"/>
      </w:pPr>
      <w:r w:rsidRPr="006E5D8F">
        <w:t>Risque de non-respect des délais.</w:t>
      </w:r>
    </w:p>
    <w:p w14:paraId="4661495B" w14:textId="40E1C190" w:rsidR="00A1035F" w:rsidRDefault="00000000" w:rsidP="00005CA0">
      <w:pPr>
        <w:pStyle w:val="Listepuces"/>
      </w:pPr>
      <w:r w:rsidRPr="006E5D8F">
        <w:t xml:space="preserve">Risque de </w:t>
      </w:r>
      <w:r w:rsidR="00005CA0">
        <w:t>mauvais calculs algorithmiques pour les données affichées calculées.</w:t>
      </w:r>
    </w:p>
    <w:sectPr w:rsidR="00A10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01BEA"/>
    <w:multiLevelType w:val="multilevel"/>
    <w:tmpl w:val="40FEB59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0D65B8"/>
    <w:multiLevelType w:val="hybridMultilevel"/>
    <w:tmpl w:val="3202C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916BA"/>
    <w:multiLevelType w:val="hybridMultilevel"/>
    <w:tmpl w:val="43B26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C1B3E"/>
    <w:multiLevelType w:val="hybridMultilevel"/>
    <w:tmpl w:val="425077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0519"/>
    <w:multiLevelType w:val="hybridMultilevel"/>
    <w:tmpl w:val="9E0E0B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B97"/>
    <w:multiLevelType w:val="hybridMultilevel"/>
    <w:tmpl w:val="2A94ED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F1F26"/>
    <w:multiLevelType w:val="hybridMultilevel"/>
    <w:tmpl w:val="67523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5CD9"/>
    <w:multiLevelType w:val="hybridMultilevel"/>
    <w:tmpl w:val="69A0A0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4F"/>
    <w:multiLevelType w:val="hybridMultilevel"/>
    <w:tmpl w:val="8920F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12DB3"/>
    <w:multiLevelType w:val="hybridMultilevel"/>
    <w:tmpl w:val="EBE0A4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31267"/>
    <w:multiLevelType w:val="hybridMultilevel"/>
    <w:tmpl w:val="2D043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2588D"/>
    <w:multiLevelType w:val="hybridMultilevel"/>
    <w:tmpl w:val="DD78EB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16D3"/>
    <w:multiLevelType w:val="hybridMultilevel"/>
    <w:tmpl w:val="A4746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AB3"/>
    <w:multiLevelType w:val="hybridMultilevel"/>
    <w:tmpl w:val="2FFC6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E3D7F"/>
    <w:multiLevelType w:val="hybridMultilevel"/>
    <w:tmpl w:val="DCA655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0A775A"/>
    <w:multiLevelType w:val="hybridMultilevel"/>
    <w:tmpl w:val="78B658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7867D2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B5278"/>
    <w:multiLevelType w:val="hybridMultilevel"/>
    <w:tmpl w:val="0CD4A4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71025"/>
    <w:multiLevelType w:val="hybridMultilevel"/>
    <w:tmpl w:val="7FCC1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713B4"/>
    <w:multiLevelType w:val="hybridMultilevel"/>
    <w:tmpl w:val="071E82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8799">
    <w:abstractNumId w:val="8"/>
  </w:num>
  <w:num w:numId="2" w16cid:durableId="373040458">
    <w:abstractNumId w:val="6"/>
  </w:num>
  <w:num w:numId="3" w16cid:durableId="107970120">
    <w:abstractNumId w:val="5"/>
  </w:num>
  <w:num w:numId="4" w16cid:durableId="1920603573">
    <w:abstractNumId w:val="4"/>
  </w:num>
  <w:num w:numId="5" w16cid:durableId="1728608928">
    <w:abstractNumId w:val="7"/>
  </w:num>
  <w:num w:numId="6" w16cid:durableId="1661078886">
    <w:abstractNumId w:val="3"/>
  </w:num>
  <w:num w:numId="7" w16cid:durableId="1371221075">
    <w:abstractNumId w:val="2"/>
  </w:num>
  <w:num w:numId="8" w16cid:durableId="1452818010">
    <w:abstractNumId w:val="1"/>
  </w:num>
  <w:num w:numId="9" w16cid:durableId="771172265">
    <w:abstractNumId w:val="0"/>
  </w:num>
  <w:num w:numId="10" w16cid:durableId="1089543757">
    <w:abstractNumId w:val="17"/>
  </w:num>
  <w:num w:numId="11" w16cid:durableId="435175233">
    <w:abstractNumId w:val="23"/>
  </w:num>
  <w:num w:numId="12" w16cid:durableId="1989431792">
    <w:abstractNumId w:val="11"/>
  </w:num>
  <w:num w:numId="13" w16cid:durableId="183901930">
    <w:abstractNumId w:val="26"/>
  </w:num>
  <w:num w:numId="14" w16cid:durableId="1419206866">
    <w:abstractNumId w:val="14"/>
  </w:num>
  <w:num w:numId="15" w16cid:durableId="47339917">
    <w:abstractNumId w:val="20"/>
  </w:num>
  <w:num w:numId="16" w16cid:durableId="300813384">
    <w:abstractNumId w:val="9"/>
  </w:num>
  <w:num w:numId="17" w16cid:durableId="1419863374">
    <w:abstractNumId w:val="12"/>
  </w:num>
  <w:num w:numId="18" w16cid:durableId="992222909">
    <w:abstractNumId w:val="24"/>
  </w:num>
  <w:num w:numId="19" w16cid:durableId="921840123">
    <w:abstractNumId w:val="18"/>
  </w:num>
  <w:num w:numId="20" w16cid:durableId="1572886864">
    <w:abstractNumId w:val="13"/>
  </w:num>
  <w:num w:numId="21" w16cid:durableId="1077820440">
    <w:abstractNumId w:val="15"/>
  </w:num>
  <w:num w:numId="22" w16cid:durableId="165219613">
    <w:abstractNumId w:val="21"/>
  </w:num>
  <w:num w:numId="23" w16cid:durableId="919170198">
    <w:abstractNumId w:val="25"/>
  </w:num>
  <w:num w:numId="24" w16cid:durableId="300112676">
    <w:abstractNumId w:val="16"/>
  </w:num>
  <w:num w:numId="25" w16cid:durableId="1442455427">
    <w:abstractNumId w:val="10"/>
  </w:num>
  <w:num w:numId="26" w16cid:durableId="1267811732">
    <w:abstractNumId w:val="27"/>
  </w:num>
  <w:num w:numId="27" w16cid:durableId="2070415739">
    <w:abstractNumId w:val="22"/>
  </w:num>
  <w:num w:numId="28" w16cid:durableId="444272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CA0"/>
    <w:rsid w:val="00034616"/>
    <w:rsid w:val="0006063C"/>
    <w:rsid w:val="00085CE9"/>
    <w:rsid w:val="00093966"/>
    <w:rsid w:val="00135730"/>
    <w:rsid w:val="0015074B"/>
    <w:rsid w:val="001533F5"/>
    <w:rsid w:val="001B4172"/>
    <w:rsid w:val="001E18A8"/>
    <w:rsid w:val="00202070"/>
    <w:rsid w:val="0029639D"/>
    <w:rsid w:val="00326F90"/>
    <w:rsid w:val="003644B2"/>
    <w:rsid w:val="003D4A49"/>
    <w:rsid w:val="005124C5"/>
    <w:rsid w:val="006E5D8F"/>
    <w:rsid w:val="0076531A"/>
    <w:rsid w:val="008A6166"/>
    <w:rsid w:val="008F4848"/>
    <w:rsid w:val="00A1035F"/>
    <w:rsid w:val="00A32C21"/>
    <w:rsid w:val="00A50FC6"/>
    <w:rsid w:val="00A553D8"/>
    <w:rsid w:val="00AA1D8D"/>
    <w:rsid w:val="00AC393E"/>
    <w:rsid w:val="00B47730"/>
    <w:rsid w:val="00BF1E64"/>
    <w:rsid w:val="00BF2250"/>
    <w:rsid w:val="00CB0664"/>
    <w:rsid w:val="00E6197F"/>
    <w:rsid w:val="00E66F46"/>
    <w:rsid w:val="00F276C7"/>
    <w:rsid w:val="00FC693F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B3A28"/>
  <w14:defaultImageDpi w14:val="330"/>
  <w15:docId w15:val="{DC4059A5-EC18-4A2F-B5EA-B0596571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Deligny</dc:creator>
  <cp:keywords/>
  <dc:description>generated by python-docx</dc:description>
  <cp:lastModifiedBy>Clément Deligny</cp:lastModifiedBy>
  <cp:revision>14</cp:revision>
  <dcterms:created xsi:type="dcterms:W3CDTF">2024-10-11T09:16:00Z</dcterms:created>
  <dcterms:modified xsi:type="dcterms:W3CDTF">2024-10-17T09:08:00Z</dcterms:modified>
  <cp:category/>
</cp:coreProperties>
</file>